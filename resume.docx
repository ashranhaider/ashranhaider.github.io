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EA1D270" w:rsidR="00A35137" w:rsidRDefault="00B75481">
      <w:pPr>
        <w:pStyle w:val="Title"/>
        <w:ind w:left="-720"/>
      </w:pPr>
      <w:r>
        <w:t>Chaudhary Ashran Haider</w:t>
      </w:r>
    </w:p>
    <w:p w14:paraId="00000002" w14:textId="488CDF9B" w:rsidR="00A35137" w:rsidRPr="00465EE8" w:rsidRDefault="00B75481">
      <w:pPr>
        <w:spacing w:line="240" w:lineRule="auto"/>
        <w:ind w:left="-720"/>
        <w:rPr>
          <w:lang w:val="en-US"/>
        </w:rPr>
      </w:pPr>
      <w:r w:rsidRPr="00465EE8">
        <w:rPr>
          <w:lang w:val="en-US"/>
        </w:rPr>
        <w:t>GTA</w:t>
      </w:r>
      <w:r w:rsidR="008A5B3A" w:rsidRPr="00465EE8">
        <w:rPr>
          <w:lang w:val="en-US"/>
        </w:rPr>
        <w:t xml:space="preserve">, </w:t>
      </w:r>
      <w:r w:rsidRPr="00465EE8">
        <w:rPr>
          <w:lang w:val="en-US"/>
        </w:rPr>
        <w:t>Ontario</w:t>
      </w:r>
      <w:r w:rsidR="008A5B3A" w:rsidRPr="00465EE8">
        <w:rPr>
          <w:lang w:val="en-US"/>
        </w:rPr>
        <w:t xml:space="preserve"> • </w:t>
      </w:r>
      <w:r w:rsidRPr="00465EE8">
        <w:rPr>
          <w:lang w:val="en-US"/>
        </w:rPr>
        <w:t>ch.ashran</w:t>
      </w:r>
      <w:r w:rsidR="008A5B3A" w:rsidRPr="00465EE8">
        <w:rPr>
          <w:lang w:val="en-US"/>
        </w:rPr>
        <w:t xml:space="preserve">@gmail.com • (647) </w:t>
      </w:r>
      <w:r w:rsidRPr="00465EE8">
        <w:rPr>
          <w:lang w:val="en-US"/>
        </w:rPr>
        <w:t>818</w:t>
      </w:r>
      <w:r w:rsidR="008A5B3A" w:rsidRPr="00465EE8">
        <w:rPr>
          <w:lang w:val="en-US"/>
        </w:rPr>
        <w:t>-</w:t>
      </w:r>
      <w:r w:rsidRPr="00465EE8">
        <w:rPr>
          <w:lang w:val="en-US"/>
        </w:rPr>
        <w:t>5</w:t>
      </w:r>
      <w:r w:rsidR="008A5B3A" w:rsidRPr="00465EE8">
        <w:rPr>
          <w:lang w:val="en-US"/>
        </w:rPr>
        <w:t>8</w:t>
      </w:r>
      <w:r w:rsidRPr="00465EE8">
        <w:rPr>
          <w:lang w:val="en-US"/>
        </w:rPr>
        <w:t>12</w:t>
      </w:r>
      <w:r w:rsidR="008A5B3A" w:rsidRPr="00465EE8">
        <w:rPr>
          <w:lang w:val="en-US"/>
        </w:rPr>
        <w:t xml:space="preserve"> • https://www.linkedin.com/in/</w:t>
      </w:r>
      <w:r w:rsidRPr="00465EE8">
        <w:rPr>
          <w:lang w:val="en-US"/>
        </w:rPr>
        <w:t>ashranhaider</w:t>
      </w:r>
      <w:r w:rsidR="008A5B3A" w:rsidRPr="00465EE8">
        <w:rPr>
          <w:lang w:val="en-US"/>
        </w:rPr>
        <w:t>/</w:t>
      </w:r>
    </w:p>
    <w:p w14:paraId="00000003" w14:textId="77777777" w:rsidR="00A35137" w:rsidRDefault="008A5B3A">
      <w:pPr>
        <w:pStyle w:val="Heading1"/>
        <w:spacing w:line="240" w:lineRule="auto"/>
        <w:ind w:left="-720"/>
      </w:pPr>
      <w:r>
        <w:t>Professional Summary</w:t>
      </w:r>
    </w:p>
    <w:p w14:paraId="00000004" w14:textId="2548AE53" w:rsidR="00A35137" w:rsidRPr="00321CD5" w:rsidRDefault="00FB0D51" w:rsidP="00321CD5">
      <w:pPr>
        <w:spacing w:line="240" w:lineRule="auto"/>
        <w:ind w:left="-720"/>
        <w:rPr>
          <w:lang w:val="en-US"/>
        </w:rPr>
      </w:pPr>
      <w:r w:rsidRPr="00FB0D51">
        <w:t>Full-stack .NET Developer with 7+ years of experience designing and delivering enterprise applications using C#, .NET Core, ASP.NET, and SQL Server. Skilled in integrating modern front-end frameworks (Angular, React) with scalable back-end APIs and optimizing database performance. Experienced in deploying cloud-based solutions on AWS and Azure, automating CI/CD pipelines, and applying Test-Driven Development to ensure quality and maintainability. Adept at working in Agile environments, collaborating with cross-functional teams, and delivering secure, high-performing software solutions.</w:t>
      </w:r>
    </w:p>
    <w:p w14:paraId="00000005" w14:textId="77777777" w:rsidR="00A35137" w:rsidRDefault="008A5B3A">
      <w:pPr>
        <w:pStyle w:val="Heading1"/>
        <w:spacing w:line="240" w:lineRule="auto"/>
        <w:ind w:left="-720"/>
      </w:pPr>
      <w:r>
        <w:t>Core Competencies</w:t>
      </w:r>
    </w:p>
    <w:p w14:paraId="5556E2CB" w14:textId="04E503FF" w:rsidR="00BD0E26" w:rsidRDefault="00BD0E26" w:rsidP="00BD0E26">
      <w:pPr>
        <w:numPr>
          <w:ilvl w:val="0"/>
          <w:numId w:val="3"/>
        </w:numPr>
        <w:spacing w:after="0" w:line="240" w:lineRule="auto"/>
        <w:ind w:left="-360"/>
      </w:pPr>
      <w:r w:rsidRPr="003C78FC">
        <w:rPr>
          <w:b/>
          <w:bCs/>
        </w:rPr>
        <w:t>Backend:</w:t>
      </w:r>
      <w:r>
        <w:t xml:space="preserve"> </w:t>
      </w:r>
      <w:r w:rsidR="008C6E76" w:rsidRPr="005B0AB6">
        <w:rPr>
          <w:lang w:val="en-US"/>
        </w:rPr>
        <w:t>C#</w:t>
      </w:r>
      <w:r w:rsidR="008C6E76">
        <w:rPr>
          <w:lang w:val="en-US"/>
        </w:rPr>
        <w:t xml:space="preserve">, </w:t>
      </w:r>
      <w:r>
        <w:t>ASP.NET Core, WebAPI, .NET 6+</w:t>
      </w:r>
      <w:r w:rsidR="0036072C">
        <w:t xml:space="preserve">, </w:t>
      </w:r>
      <w:r w:rsidR="0036072C" w:rsidRPr="005B0AB6">
        <w:rPr>
          <w:lang w:val="en-US"/>
        </w:rPr>
        <w:t>SQL</w:t>
      </w:r>
      <w:r>
        <w:t xml:space="preserve">, Entity Framework, LINQ, ADO.NET, RESTful API Development, </w:t>
      </w:r>
      <w:r w:rsidRPr="002437BC">
        <w:t>Microsoft Visual Studio</w:t>
      </w:r>
    </w:p>
    <w:p w14:paraId="3CB41B6B" w14:textId="072FFBAC" w:rsidR="00DF09BF" w:rsidRDefault="00DF09BF" w:rsidP="00DF09BF">
      <w:pPr>
        <w:numPr>
          <w:ilvl w:val="0"/>
          <w:numId w:val="3"/>
        </w:numPr>
        <w:spacing w:after="0" w:line="240" w:lineRule="auto"/>
        <w:ind w:left="-360"/>
      </w:pPr>
      <w:r w:rsidRPr="008259A9">
        <w:rPr>
          <w:b/>
          <w:bCs/>
        </w:rPr>
        <w:t>Front End</w:t>
      </w:r>
      <w:r>
        <w:rPr>
          <w:b/>
          <w:bCs/>
        </w:rPr>
        <w:t>:</w:t>
      </w:r>
      <w:r>
        <w:t xml:space="preserve"> React, Angular, Vanilla Javascript, </w:t>
      </w:r>
      <w:r w:rsidRPr="005B0AB6">
        <w:rPr>
          <w:lang w:val="en-US"/>
        </w:rPr>
        <w:t>TypeScript</w:t>
      </w:r>
      <w:r>
        <w:t>, jQuery, HTML</w:t>
      </w:r>
      <w:r w:rsidR="00327FA8">
        <w:t>5</w:t>
      </w:r>
      <w:r>
        <w:t>, CSS</w:t>
      </w:r>
      <w:r w:rsidR="00327FA8">
        <w:t>3</w:t>
      </w:r>
      <w:r>
        <w:t>, Bootstrap</w:t>
      </w:r>
    </w:p>
    <w:p w14:paraId="014757A6" w14:textId="77777777" w:rsidR="00BD0E26" w:rsidRDefault="00BD0E26" w:rsidP="00BD0E26">
      <w:pPr>
        <w:numPr>
          <w:ilvl w:val="0"/>
          <w:numId w:val="3"/>
        </w:numPr>
        <w:spacing w:after="0" w:line="240" w:lineRule="auto"/>
        <w:ind w:left="-360"/>
      </w:pPr>
      <w:r w:rsidRPr="00931ABB">
        <w:rPr>
          <w:b/>
          <w:bCs/>
        </w:rPr>
        <w:t>Databases</w:t>
      </w:r>
      <w:r>
        <w:t xml:space="preserve">: SQL Server, </w:t>
      </w:r>
      <w:r w:rsidRPr="00ED0DE7">
        <w:t>T-SQL</w:t>
      </w:r>
      <w:r>
        <w:t>, MySQL, Oracle</w:t>
      </w:r>
    </w:p>
    <w:p w14:paraId="28FA1CE0" w14:textId="77777777" w:rsidR="00BD0E26" w:rsidRDefault="00BD0E26" w:rsidP="00BD0E26">
      <w:pPr>
        <w:numPr>
          <w:ilvl w:val="0"/>
          <w:numId w:val="3"/>
        </w:numPr>
        <w:spacing w:after="0" w:line="240" w:lineRule="auto"/>
        <w:ind w:left="-360"/>
      </w:pPr>
      <w:r w:rsidRPr="00131B02">
        <w:rPr>
          <w:b/>
          <w:bCs/>
        </w:rPr>
        <w:t>CI/CD Tools</w:t>
      </w:r>
      <w:r>
        <w:t xml:space="preserve">:(GitHub Actions, Azure DevOps, </w:t>
      </w:r>
      <w:r w:rsidRPr="001D344B">
        <w:t>Visual Studio</w:t>
      </w:r>
      <w:r>
        <w:t>)</w:t>
      </w:r>
    </w:p>
    <w:p w14:paraId="1E327F3E" w14:textId="77777777" w:rsidR="00BD0E26" w:rsidRDefault="00BD0E26" w:rsidP="00BD0E26">
      <w:pPr>
        <w:numPr>
          <w:ilvl w:val="0"/>
          <w:numId w:val="3"/>
        </w:numPr>
        <w:spacing w:after="0" w:line="240" w:lineRule="auto"/>
        <w:ind w:left="-360"/>
      </w:pPr>
      <w:r w:rsidRPr="00131B02">
        <w:rPr>
          <w:b/>
          <w:bCs/>
        </w:rPr>
        <w:t>Unit testing:</w:t>
      </w:r>
      <w:r>
        <w:t xml:space="preserve"> xUnit</w:t>
      </w:r>
    </w:p>
    <w:p w14:paraId="12481F8B" w14:textId="3EEA6DEF" w:rsidR="00BD0E26" w:rsidRDefault="00BD0E26" w:rsidP="00BD0E26">
      <w:pPr>
        <w:numPr>
          <w:ilvl w:val="0"/>
          <w:numId w:val="3"/>
        </w:numPr>
        <w:spacing w:after="0" w:line="240" w:lineRule="auto"/>
        <w:ind w:left="-360"/>
      </w:pPr>
      <w:r w:rsidRPr="00131B02">
        <w:rPr>
          <w:b/>
          <w:bCs/>
        </w:rPr>
        <w:t>Cloud Platforms:</w:t>
      </w:r>
      <w:r>
        <w:t xml:space="preserve"> AWS, Azure</w:t>
      </w:r>
    </w:p>
    <w:p w14:paraId="47052BDC" w14:textId="77777777" w:rsidR="002E292B" w:rsidRDefault="00BD0E26" w:rsidP="002E292B">
      <w:pPr>
        <w:numPr>
          <w:ilvl w:val="0"/>
          <w:numId w:val="3"/>
        </w:numPr>
        <w:spacing w:after="0" w:line="240" w:lineRule="auto"/>
        <w:ind w:left="-360"/>
      </w:pPr>
      <w:r>
        <w:rPr>
          <w:b/>
          <w:bCs/>
        </w:rPr>
        <w:t>V</w:t>
      </w:r>
      <w:r w:rsidRPr="00F93678">
        <w:rPr>
          <w:b/>
          <w:bCs/>
        </w:rPr>
        <w:t>ersion control system:</w:t>
      </w:r>
      <w:r>
        <w:t xml:space="preserve"> Git</w:t>
      </w:r>
      <w:r w:rsidR="002E292B" w:rsidRPr="002E292B">
        <w:t xml:space="preserve"> </w:t>
      </w:r>
    </w:p>
    <w:p w14:paraId="73EEC131" w14:textId="5B78DEB8" w:rsidR="00BD0E26" w:rsidRDefault="002E292B" w:rsidP="002E292B">
      <w:pPr>
        <w:numPr>
          <w:ilvl w:val="0"/>
          <w:numId w:val="3"/>
        </w:numPr>
        <w:spacing w:after="0" w:line="240" w:lineRule="auto"/>
        <w:ind w:left="-360"/>
      </w:pPr>
      <w:r w:rsidRPr="00EF58CB">
        <w:t>Strong hands-on experience with object-oriented principles, design patterns, and clean architecture in enterprise .NET applications.</w:t>
      </w:r>
    </w:p>
    <w:p w14:paraId="29766502" w14:textId="77777777" w:rsidR="00BD0E26" w:rsidRDefault="00BD0E26" w:rsidP="00BD0E26">
      <w:pPr>
        <w:numPr>
          <w:ilvl w:val="0"/>
          <w:numId w:val="3"/>
        </w:numPr>
        <w:spacing w:line="240" w:lineRule="auto"/>
        <w:ind w:left="-360"/>
      </w:pPr>
      <w:r>
        <w:t xml:space="preserve">Agile/Scrum | TDD, </w:t>
      </w:r>
      <w:r w:rsidRPr="005E7353">
        <w:t>Jira </w:t>
      </w:r>
    </w:p>
    <w:p w14:paraId="3E0DC4AF" w14:textId="646CEC19" w:rsidR="00BD0E26" w:rsidRDefault="00BD0E26" w:rsidP="00BD0E26">
      <w:pPr>
        <w:numPr>
          <w:ilvl w:val="0"/>
          <w:numId w:val="3"/>
        </w:numPr>
        <w:spacing w:line="240" w:lineRule="auto"/>
        <w:ind w:left="-360"/>
      </w:pPr>
      <w:r>
        <w:t xml:space="preserve">Strong </w:t>
      </w:r>
      <w:r w:rsidRPr="006E4B1D">
        <w:t>problem</w:t>
      </w:r>
      <w:r>
        <w:t xml:space="preserve"> </w:t>
      </w:r>
      <w:r w:rsidRPr="006E4B1D">
        <w:t>solving and communication skills</w:t>
      </w:r>
      <w:r>
        <w:t xml:space="preserve">, attention to detail, </w:t>
      </w:r>
      <w:r w:rsidRPr="00572EA1">
        <w:t>mobile-responsive designs</w:t>
      </w:r>
      <w:r>
        <w:t xml:space="preserve">, </w:t>
      </w:r>
      <w:r w:rsidRPr="00E45072">
        <w:t>debugging </w:t>
      </w:r>
      <w:r>
        <w:t>skills</w:t>
      </w:r>
    </w:p>
    <w:p w14:paraId="6AC1ECCD" w14:textId="77777777" w:rsidR="00465EE8" w:rsidRDefault="00465EE8" w:rsidP="00465EE8">
      <w:pPr>
        <w:pStyle w:val="Heading1"/>
        <w:spacing w:line="240" w:lineRule="auto"/>
        <w:ind w:left="-720"/>
      </w:pPr>
      <w:r>
        <w:t>Key Achievements</w:t>
      </w:r>
    </w:p>
    <w:p w14:paraId="2CA664DE" w14:textId="67450F98" w:rsidR="00465EE8" w:rsidRDefault="00465EE8" w:rsidP="00465EE8">
      <w:pPr>
        <w:numPr>
          <w:ilvl w:val="0"/>
          <w:numId w:val="1"/>
        </w:numPr>
        <w:spacing w:line="240" w:lineRule="auto"/>
        <w:ind w:left="-360"/>
      </w:pPr>
      <w:r w:rsidRPr="002941A3">
        <w:t>Led development of a full-stack Asset Management System, delivering production-ready software single-handedly and later managing a team to enhance features and optimize performance</w:t>
      </w:r>
      <w:r w:rsidR="00F93A01">
        <w:t>.</w:t>
      </w:r>
    </w:p>
    <w:p w14:paraId="6FA1DEFC" w14:textId="3CF7CE21" w:rsidR="007643A1" w:rsidRDefault="007643A1" w:rsidP="00465EE8">
      <w:pPr>
        <w:numPr>
          <w:ilvl w:val="0"/>
          <w:numId w:val="1"/>
        </w:numPr>
        <w:spacing w:line="240" w:lineRule="auto"/>
        <w:ind w:left="-360"/>
      </w:pPr>
      <w:r w:rsidRPr="007643A1">
        <w:t>Designed and deployed .NET Core APIs on AWS (EC2, RDS, S3, Lambda), ensuring scalable, secure, and highly available enterprise solutions.</w:t>
      </w:r>
    </w:p>
    <w:p w14:paraId="2A259572" w14:textId="0E9A7B11" w:rsidR="007E3B3C" w:rsidRDefault="007E3B3C" w:rsidP="00465EE8">
      <w:pPr>
        <w:numPr>
          <w:ilvl w:val="0"/>
          <w:numId w:val="1"/>
        </w:numPr>
        <w:spacing w:line="240" w:lineRule="auto"/>
        <w:ind w:left="-360"/>
      </w:pPr>
      <w:r w:rsidRPr="007E3B3C">
        <w:t>Practiced Test-Driven Development (TDD) with xUnit across multiple projects, achieving 70–80% unit test coverage and significantly reducing production defects.</w:t>
      </w:r>
    </w:p>
    <w:p w14:paraId="52B39AC6" w14:textId="046F7C35" w:rsidR="00465EE8" w:rsidRDefault="00465EE8" w:rsidP="00B249A9">
      <w:pPr>
        <w:numPr>
          <w:ilvl w:val="0"/>
          <w:numId w:val="1"/>
        </w:numPr>
        <w:spacing w:line="240" w:lineRule="auto"/>
        <w:ind w:left="-360"/>
      </w:pPr>
      <w:r w:rsidRPr="002941A3">
        <w:t xml:space="preserve">Reduced deployment time by </w:t>
      </w:r>
      <w:r>
        <w:t>7</w:t>
      </w:r>
      <w:r w:rsidRPr="002941A3">
        <w:t>5% by implementing Azure DevOps CI/CD pipelines, streamlining release processes and improving reliability</w:t>
      </w:r>
      <w:r w:rsidR="00477172">
        <w:t>.</w:t>
      </w:r>
    </w:p>
    <w:p w14:paraId="4F459032" w14:textId="72689094" w:rsidR="00465EE8" w:rsidRDefault="00465EE8" w:rsidP="00465EE8">
      <w:pPr>
        <w:numPr>
          <w:ilvl w:val="0"/>
          <w:numId w:val="1"/>
        </w:numPr>
        <w:spacing w:line="240" w:lineRule="auto"/>
        <w:ind w:left="-360"/>
      </w:pPr>
      <w:r w:rsidRPr="002941A3">
        <w:t>Delivered a scalable API integration for NLC Border Terminal System under a tight timeline, enabling faster operational processes</w:t>
      </w:r>
      <w:r w:rsidR="00CF2180">
        <w:t>.</w:t>
      </w:r>
    </w:p>
    <w:p w14:paraId="6621A332" w14:textId="22ACC867" w:rsidR="00D3219C" w:rsidRDefault="00550DD3" w:rsidP="00465EE8">
      <w:pPr>
        <w:numPr>
          <w:ilvl w:val="0"/>
          <w:numId w:val="1"/>
        </w:numPr>
        <w:spacing w:line="240" w:lineRule="auto"/>
        <w:ind w:left="-360"/>
      </w:pPr>
      <w:r w:rsidRPr="00550DD3">
        <w:t>Collaborated with clients and cross-functional teams to define requirements, resolve technical challenges, and deliver enterprise projects within deadlines</w:t>
      </w:r>
      <w:r>
        <w:t>.</w:t>
      </w:r>
    </w:p>
    <w:p w14:paraId="00000013" w14:textId="77777777" w:rsidR="00A35137" w:rsidRDefault="008A5B3A">
      <w:pPr>
        <w:pStyle w:val="Heading1"/>
        <w:spacing w:line="240" w:lineRule="auto"/>
        <w:ind w:left="-720"/>
      </w:pPr>
      <w:r>
        <w:lastRenderedPageBreak/>
        <w:t>Professional Experience</w:t>
      </w:r>
    </w:p>
    <w:p w14:paraId="00000014" w14:textId="4F8DEDD8" w:rsidR="00A35137" w:rsidRDefault="004314C0">
      <w:pPr>
        <w:pStyle w:val="Heading2"/>
        <w:spacing w:line="240" w:lineRule="auto"/>
        <w:ind w:left="-720"/>
      </w:pPr>
      <w:r>
        <w:t>Full Stack Developer</w:t>
      </w:r>
    </w:p>
    <w:p w14:paraId="00000015" w14:textId="352770FB" w:rsidR="00A35137" w:rsidRDefault="004314C0">
      <w:pPr>
        <w:spacing w:line="240" w:lineRule="auto"/>
        <w:ind w:left="-720"/>
      </w:pPr>
      <w:r w:rsidRPr="004314C0">
        <w:rPr>
          <w:lang w:val="en-US"/>
        </w:rPr>
        <w:t>CONTOUR PVT LIMITED</w:t>
      </w:r>
      <w:r w:rsidR="00F229BB">
        <w:rPr>
          <w:lang w:val="en-US"/>
        </w:rPr>
        <w:t xml:space="preserve"> (A </w:t>
      </w:r>
      <w:r w:rsidR="00F229BB" w:rsidRPr="00CC3163">
        <w:t>subsidiary of Constellation Software Inc</w:t>
      </w:r>
      <w:r w:rsidR="00F229BB">
        <w:rPr>
          <w:lang w:val="en-US"/>
        </w:rPr>
        <w:t>)</w:t>
      </w:r>
      <w:r w:rsidR="008A5B3A">
        <w:t xml:space="preserve"> | </w:t>
      </w:r>
      <w:r>
        <w:t>Islamabad</w:t>
      </w:r>
      <w:r w:rsidR="008A5B3A">
        <w:t xml:space="preserve">, </w:t>
      </w:r>
      <w:r>
        <w:t>Pakistan</w:t>
      </w:r>
      <w:r w:rsidR="008A5B3A">
        <w:t xml:space="preserve"> — </w:t>
      </w:r>
      <w:r w:rsidR="00697366">
        <w:rPr>
          <w:lang w:val="en-US"/>
        </w:rPr>
        <w:t>March</w:t>
      </w:r>
      <w:r w:rsidRPr="004314C0">
        <w:rPr>
          <w:lang w:val="en-US"/>
        </w:rPr>
        <w:t xml:space="preserve">/2023 - </w:t>
      </w:r>
      <w:r w:rsidR="00697366">
        <w:rPr>
          <w:lang w:val="en-US"/>
        </w:rPr>
        <w:t>December</w:t>
      </w:r>
      <w:r w:rsidRPr="004314C0">
        <w:rPr>
          <w:lang w:val="en-US"/>
        </w:rPr>
        <w:t>/2023</w:t>
      </w:r>
    </w:p>
    <w:p w14:paraId="74D7E13A" w14:textId="0DE42D87" w:rsidR="00377D23" w:rsidRDefault="005916F7" w:rsidP="00377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5916F7">
        <w:rPr>
          <w:color w:val="000000"/>
        </w:rPr>
        <w:t>Engineered backend services and UI modules using ASP.NET Core, EF, LINQ, React, and SQL Server</w:t>
      </w:r>
      <w:r w:rsidR="00377D23" w:rsidRPr="00CE4A93">
        <w:rPr>
          <w:color w:val="000000"/>
        </w:rPr>
        <w:t>.</w:t>
      </w:r>
    </w:p>
    <w:p w14:paraId="36FAA990" w14:textId="11C7C76D" w:rsidR="00F3390C" w:rsidRPr="00CE4A93" w:rsidRDefault="00F3390C" w:rsidP="00377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F3390C">
        <w:rPr>
          <w:color w:val="000000"/>
        </w:rPr>
        <w:t xml:space="preserve">Practiced Test-Driven Development (TDD) using xUnit, consistently maintaining 70–80% unit test </w:t>
      </w:r>
      <w:r>
        <w:rPr>
          <w:color w:val="000000"/>
        </w:rPr>
        <w:t xml:space="preserve">code </w:t>
      </w:r>
      <w:r w:rsidRPr="00F3390C">
        <w:rPr>
          <w:color w:val="000000"/>
        </w:rPr>
        <w:t>coverage to improve reliability and reduce regression issues.</w:t>
      </w:r>
    </w:p>
    <w:p w14:paraId="18E87492" w14:textId="46FCE4AD" w:rsidR="00377D23" w:rsidRPr="00CE4A93" w:rsidRDefault="00377D23" w:rsidP="00377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CE4A93">
        <w:rPr>
          <w:color w:val="000000"/>
        </w:rPr>
        <w:t xml:space="preserve">Contributed to “Hub Central”, a </w:t>
      </w:r>
      <w:r w:rsidR="00D3716F" w:rsidRPr="00CE4A93">
        <w:rPr>
          <w:color w:val="000000"/>
        </w:rPr>
        <w:t>centralized</w:t>
      </w:r>
      <w:r w:rsidRPr="00CE4A93">
        <w:rPr>
          <w:color w:val="000000"/>
        </w:rPr>
        <w:t xml:space="preserve"> SaaS platform that modernized CRB Cunninghams’ on-premise school software by automating deployment and update management across hundreds of client sites.</w:t>
      </w:r>
    </w:p>
    <w:p w14:paraId="28CCBA51" w14:textId="77777777" w:rsidR="00377D23" w:rsidRPr="00CE4A93" w:rsidRDefault="00377D23" w:rsidP="00377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CE4A93">
        <w:rPr>
          <w:color w:val="000000"/>
        </w:rPr>
        <w:t>Built real-time update tracking features that ensured all school systems stayed current, eliminating manual patching.</w:t>
      </w:r>
    </w:p>
    <w:p w14:paraId="51146E85" w14:textId="77777777" w:rsidR="00377D23" w:rsidRPr="00CE4A93" w:rsidRDefault="00377D23" w:rsidP="00377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CE4A93">
        <w:rPr>
          <w:color w:val="000000"/>
        </w:rPr>
        <w:t>Implemented release rings (Alpha, Beta, Production) to stage deployments, enabling safer rollouts and faster issue detection.</w:t>
      </w:r>
    </w:p>
    <w:p w14:paraId="26477B0C" w14:textId="01580A90" w:rsidR="00377D23" w:rsidRPr="00CE4A93" w:rsidRDefault="00377D23" w:rsidP="008150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CE4A93">
        <w:rPr>
          <w:color w:val="000000"/>
        </w:rPr>
        <w:t>Developed error management and reporting modules to capture failed updates, analyze root causes, and support quick recovery.</w:t>
      </w:r>
    </w:p>
    <w:p w14:paraId="1F483F52" w14:textId="77777777" w:rsidR="00377D23" w:rsidRPr="00CE4A93" w:rsidRDefault="00377D23" w:rsidP="00377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CE4A93">
        <w:rPr>
          <w:color w:val="000000"/>
        </w:rPr>
        <w:t>Actively participated in Agile ceremonies (daily standups, sprint reviews, retrospectives) to drive project delivery in an iterative model.</w:t>
      </w:r>
    </w:p>
    <w:p w14:paraId="5A451EFA" w14:textId="77777777" w:rsidR="00697366" w:rsidRDefault="00697366" w:rsidP="00697366">
      <w:pPr>
        <w:pStyle w:val="Heading2"/>
        <w:spacing w:line="240" w:lineRule="auto"/>
        <w:ind w:left="-720"/>
      </w:pPr>
      <w:r>
        <w:t>Full Stack Developer</w:t>
      </w:r>
    </w:p>
    <w:p w14:paraId="0000001C" w14:textId="59821920" w:rsidR="00A35137" w:rsidRDefault="008A5B3A">
      <w:pPr>
        <w:spacing w:line="240" w:lineRule="auto"/>
        <w:ind w:left="-720"/>
      </w:pPr>
      <w:r>
        <w:t xml:space="preserve">DPL | Islamabad, Pakistan — </w:t>
      </w:r>
      <w:r w:rsidR="00FC6E02">
        <w:t>August</w:t>
      </w:r>
      <w:r>
        <w:t xml:space="preserve"> 20</w:t>
      </w:r>
      <w:r w:rsidR="00FC6E02">
        <w:t>21</w:t>
      </w:r>
      <w:r>
        <w:t xml:space="preserve"> – </w:t>
      </w:r>
      <w:r w:rsidR="00FC6E02">
        <w:t>March</w:t>
      </w:r>
      <w:r>
        <w:t xml:space="preserve"> 202</w:t>
      </w:r>
      <w:r w:rsidR="00FC6E02">
        <w:t>3</w:t>
      </w:r>
    </w:p>
    <w:p w14:paraId="0000001D" w14:textId="6DDD42A6" w:rsidR="00A35137" w:rsidRPr="00D03C9A" w:rsidRDefault="00FC6E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FC6E02">
        <w:rPr>
          <w:color w:val="000000"/>
          <w:lang w:val="en-US"/>
        </w:rPr>
        <w:t xml:space="preserve">Developed and delivered the successful product 'Asset Management System' single-handedly, later assuming the role of team lead for this </w:t>
      </w:r>
      <w:r>
        <w:rPr>
          <w:color w:val="000000"/>
          <w:lang w:val="en-US"/>
        </w:rPr>
        <w:t>project</w:t>
      </w:r>
    </w:p>
    <w:p w14:paraId="3FBAD5A2" w14:textId="4C6250BE" w:rsidR="00D03C9A" w:rsidRDefault="00D03C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0131FA">
        <w:rPr>
          <w:color w:val="000000"/>
        </w:rPr>
        <w:t>Implemented Clean Architecture in .NET backend APIs, applying strong object-oriented principles and design patterns to build a scalable and maintainable system</w:t>
      </w:r>
      <w:r w:rsidR="001C69B3">
        <w:rPr>
          <w:color w:val="000000"/>
        </w:rPr>
        <w:t>.</w:t>
      </w:r>
    </w:p>
    <w:p w14:paraId="0000001F" w14:textId="6486899E" w:rsidR="00A35137" w:rsidRPr="00133510" w:rsidRDefault="008A459B" w:rsidP="001335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8A459B">
        <w:rPr>
          <w:color w:val="000000"/>
          <w:lang w:val="en-US"/>
        </w:rPr>
        <w:t>Used .NET 6, Entity Framework, MySQL at Backend and, Angular</w:t>
      </w:r>
      <w:r w:rsidR="00EE38BD">
        <w:rPr>
          <w:color w:val="000000"/>
          <w:lang w:val="en-US"/>
        </w:rPr>
        <w:t>, HTML5, CSS3</w:t>
      </w:r>
      <w:r w:rsidRPr="008A459B">
        <w:rPr>
          <w:color w:val="000000"/>
          <w:lang w:val="en-US"/>
        </w:rPr>
        <w:t xml:space="preserve">, </w:t>
      </w:r>
      <w:r w:rsidR="00703F7B" w:rsidRPr="00703F7B">
        <w:rPr>
          <w:color w:val="000000"/>
        </w:rPr>
        <w:t>Bootstrap</w:t>
      </w:r>
      <w:r w:rsidRPr="008A459B">
        <w:rPr>
          <w:color w:val="000000"/>
          <w:lang w:val="en-US"/>
        </w:rPr>
        <w:t xml:space="preserve">, </w:t>
      </w:r>
      <w:r w:rsidR="0041250E">
        <w:rPr>
          <w:color w:val="000000"/>
          <w:lang w:val="en-US"/>
        </w:rPr>
        <w:t>A</w:t>
      </w:r>
      <w:r w:rsidRPr="008A459B">
        <w:rPr>
          <w:color w:val="000000"/>
          <w:lang w:val="en-US"/>
        </w:rPr>
        <w:t xml:space="preserve">ngular </w:t>
      </w:r>
      <w:r w:rsidR="008A0606">
        <w:rPr>
          <w:color w:val="000000"/>
          <w:lang w:val="en-US"/>
        </w:rPr>
        <w:t>M</w:t>
      </w:r>
      <w:r w:rsidRPr="008A459B">
        <w:rPr>
          <w:color w:val="000000"/>
          <w:lang w:val="en-US"/>
        </w:rPr>
        <w:t>aterial UI at</w:t>
      </w:r>
      <w:r w:rsidRPr="008A459B">
        <w:rPr>
          <w:color w:val="000000"/>
        </w:rPr>
        <w:t xml:space="preserve"> </w:t>
      </w:r>
      <w:r>
        <w:rPr>
          <w:color w:val="000000"/>
        </w:rPr>
        <w:t>frontend</w:t>
      </w:r>
    </w:p>
    <w:p w14:paraId="5738962D" w14:textId="669A3E2A" w:rsidR="00133510" w:rsidRDefault="001335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133510">
        <w:rPr>
          <w:color w:val="000000"/>
        </w:rPr>
        <w:t>Integrated Active Directory for enterprise authentication</w:t>
      </w:r>
      <w:r>
        <w:rPr>
          <w:color w:val="000000"/>
        </w:rPr>
        <w:t>.</w:t>
      </w:r>
    </w:p>
    <w:p w14:paraId="7B213BB4" w14:textId="4352C4CE" w:rsidR="00133510" w:rsidRDefault="001335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133510">
        <w:rPr>
          <w:color w:val="000000"/>
        </w:rPr>
        <w:t>Implemented JWT token-based authentication for API endpoints, ensuring secure access control.</w:t>
      </w:r>
    </w:p>
    <w:p w14:paraId="00000020" w14:textId="3E4A99A3" w:rsidR="00A35137" w:rsidRDefault="005D0A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5D0A54">
        <w:rPr>
          <w:color w:val="000000"/>
        </w:rPr>
        <w:t xml:space="preserve">Implemented CI/CD pipelines using Azure DevOps for </w:t>
      </w:r>
      <w:r>
        <w:rPr>
          <w:color w:val="000000"/>
        </w:rPr>
        <w:t>multiple</w:t>
      </w:r>
      <w:r w:rsidRPr="005D0A54">
        <w:rPr>
          <w:color w:val="000000"/>
        </w:rPr>
        <w:t xml:space="preserve"> applications; also experimented with GitHub Actions in personal projects (portfolio), demonstrating cross-platform DevOps skills.</w:t>
      </w:r>
    </w:p>
    <w:p w14:paraId="52A2B60D" w14:textId="6B6B9074" w:rsidR="00223A36" w:rsidRDefault="00223A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223A36">
        <w:rPr>
          <w:color w:val="000000"/>
          <w:lang w:val="en-US"/>
        </w:rPr>
        <w:t>As Senior Backend Engineer developed API using .NET 6, Oracle</w:t>
      </w:r>
      <w:r w:rsidR="00F83570">
        <w:rPr>
          <w:color w:val="000000"/>
          <w:lang w:val="en-US"/>
        </w:rPr>
        <w:t xml:space="preserve"> 9c</w:t>
      </w:r>
      <w:r w:rsidRPr="00223A36">
        <w:rPr>
          <w:color w:val="000000"/>
          <w:lang w:val="en-US"/>
        </w:rPr>
        <w:t xml:space="preserve"> DB at backend in short time period and deployed beta version at</w:t>
      </w:r>
      <w:r>
        <w:rPr>
          <w:color w:val="000000"/>
          <w:lang w:val="en-US"/>
        </w:rPr>
        <w:t xml:space="preserve"> NLC data center</w:t>
      </w:r>
    </w:p>
    <w:p w14:paraId="1A523D27" w14:textId="31083AE7" w:rsidR="00F6468D" w:rsidRPr="003D07D6" w:rsidRDefault="00512DA8" w:rsidP="003D07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/>
        <w:rPr>
          <w:color w:val="000000"/>
        </w:rPr>
      </w:pPr>
      <w:r w:rsidRPr="00512DA8">
        <w:rPr>
          <w:color w:val="000000"/>
          <w:lang w:val="en-US"/>
        </w:rPr>
        <w:t>Took charge of project as senior software engineer and resolved issues of software architecture and environments creation in NLC</w:t>
      </w:r>
      <w:r w:rsidR="009A3A9F">
        <w:rPr>
          <w:color w:val="000000"/>
          <w:lang w:val="en-US"/>
        </w:rPr>
        <w:t xml:space="preserve"> (National Logistics Cell)</w:t>
      </w:r>
      <w:r w:rsidRPr="00512DA8">
        <w:rPr>
          <w:color w:val="000000"/>
          <w:lang w:val="en-US"/>
        </w:rPr>
        <w:t xml:space="preserve"> Border terminal </w:t>
      </w:r>
      <w:r>
        <w:rPr>
          <w:color w:val="000000"/>
        </w:rPr>
        <w:t>system</w:t>
      </w:r>
    </w:p>
    <w:p w14:paraId="00000022" w14:textId="0FB8018C" w:rsidR="00A35137" w:rsidRDefault="001244F5">
      <w:pPr>
        <w:pStyle w:val="Heading2"/>
        <w:spacing w:line="240" w:lineRule="auto"/>
        <w:ind w:left="-720"/>
      </w:pPr>
      <w:r>
        <w:t>Full Stack Developer</w:t>
      </w:r>
    </w:p>
    <w:p w14:paraId="00000023" w14:textId="4DF945CC" w:rsidR="00A35137" w:rsidRDefault="001244F5">
      <w:pPr>
        <w:spacing w:line="240" w:lineRule="auto"/>
        <w:ind w:left="-720"/>
      </w:pPr>
      <w:r>
        <w:t>DPL</w:t>
      </w:r>
      <w:r w:rsidR="008A5B3A">
        <w:t xml:space="preserve">| Islamabad, Pakistan — </w:t>
      </w:r>
      <w:r>
        <w:t>April</w:t>
      </w:r>
      <w:r w:rsidR="008A5B3A">
        <w:t xml:space="preserve"> 201</w:t>
      </w:r>
      <w:r>
        <w:t>9</w:t>
      </w:r>
      <w:r w:rsidR="008A5B3A">
        <w:t xml:space="preserve"> – </w:t>
      </w:r>
      <w:r>
        <w:t>March</w:t>
      </w:r>
      <w:r w:rsidR="008A5B3A">
        <w:t xml:space="preserve"> 20</w:t>
      </w:r>
      <w:r>
        <w:t>21</w:t>
      </w:r>
    </w:p>
    <w:p w14:paraId="20836A90" w14:textId="34CEC2BB" w:rsidR="00246C01" w:rsidRDefault="00AE2E72" w:rsidP="00B440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AE2E72">
        <w:rPr>
          <w:color w:val="000000"/>
          <w:lang w:val="en-US"/>
        </w:rPr>
        <w:t>Participated as ASP.NET MVC Developer, contributed ideas, developed multiple features in admin portal of banking app of Arro Money</w:t>
      </w:r>
      <w:r w:rsidRPr="00AE2E72">
        <w:rPr>
          <w:color w:val="000000"/>
        </w:rPr>
        <w:t xml:space="preserve"> </w:t>
      </w:r>
      <w:r>
        <w:rPr>
          <w:color w:val="000000"/>
        </w:rPr>
        <w:t>project</w:t>
      </w:r>
    </w:p>
    <w:p w14:paraId="46C2C31D" w14:textId="553BD485" w:rsidR="00284F94" w:rsidRDefault="00284F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284F94">
        <w:rPr>
          <w:color w:val="000000"/>
        </w:rPr>
        <w:t xml:space="preserve">Deployed and managed .NET Core APIs </w:t>
      </w:r>
      <w:r w:rsidR="00D74278">
        <w:rPr>
          <w:color w:val="000000"/>
        </w:rPr>
        <w:t xml:space="preserve">of </w:t>
      </w:r>
      <w:r w:rsidR="0053092B" w:rsidRPr="0053092B">
        <w:rPr>
          <w:color w:val="000000"/>
        </w:rPr>
        <w:t xml:space="preserve">a healthcare project </w:t>
      </w:r>
      <w:r w:rsidRPr="00284F94">
        <w:rPr>
          <w:color w:val="000000"/>
        </w:rPr>
        <w:t>on AWS (EC2, RDS, S3), ensuring high availability, secure storage, and scalable data processing with Auto Scaling and Load Balancers.</w:t>
      </w:r>
    </w:p>
    <w:p w14:paraId="00000025" w14:textId="19F6B434" w:rsidR="00A35137" w:rsidRDefault="00FF40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FF40FA">
        <w:rPr>
          <w:color w:val="000000"/>
          <w:lang w:val="en-US"/>
        </w:rPr>
        <w:t xml:space="preserve">Worked as full stack developer on multiple features of </w:t>
      </w:r>
      <w:r w:rsidR="00B46B14">
        <w:rPr>
          <w:color w:val="000000"/>
        </w:rPr>
        <w:t>the healthcare</w:t>
      </w:r>
      <w:r w:rsidR="00CC482C">
        <w:rPr>
          <w:color w:val="000000"/>
        </w:rPr>
        <w:t xml:space="preserve"> </w:t>
      </w:r>
      <w:r w:rsidRPr="00FF40FA">
        <w:rPr>
          <w:color w:val="000000"/>
          <w:lang w:val="en-US"/>
        </w:rPr>
        <w:t>project such as user feedback module, doctor public proﬁle page optimization and improvements in various pages of the app using technologies of ASP.NET Core, Razor pages</w:t>
      </w:r>
      <w:r w:rsidR="00BB6998">
        <w:rPr>
          <w:color w:val="000000"/>
          <w:lang w:val="en-US"/>
        </w:rPr>
        <w:t xml:space="preserve">, </w:t>
      </w:r>
      <w:r>
        <w:rPr>
          <w:color w:val="000000"/>
        </w:rPr>
        <w:t>Angular</w:t>
      </w:r>
      <w:r w:rsidR="00BB6998">
        <w:rPr>
          <w:color w:val="000000"/>
        </w:rPr>
        <w:t>, HTML, CSS</w:t>
      </w:r>
    </w:p>
    <w:p w14:paraId="5DC5A1CE" w14:textId="2EF4DCE7" w:rsidR="00E86959" w:rsidRDefault="00E86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E86959">
        <w:rPr>
          <w:color w:val="000000"/>
        </w:rPr>
        <w:lastRenderedPageBreak/>
        <w:t>Achieved 70–80% code coverage by applying Test-Driven Development (TDD) practices and implementing unit tests with xUnit.</w:t>
      </w:r>
      <w:r>
        <w:rPr>
          <w:color w:val="000000"/>
        </w:rPr>
        <w:t xml:space="preserve"> </w:t>
      </w:r>
    </w:p>
    <w:p w14:paraId="0955983A" w14:textId="77777777" w:rsidR="00AE7618" w:rsidRDefault="00AE7618" w:rsidP="00AE76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</w:p>
    <w:p w14:paraId="6AF0E80B" w14:textId="5AD52AC4" w:rsidR="00AE7618" w:rsidRDefault="00AE7618" w:rsidP="00AE7618">
      <w:pPr>
        <w:pStyle w:val="Heading2"/>
        <w:spacing w:line="240" w:lineRule="auto"/>
        <w:ind w:left="-720"/>
      </w:pPr>
      <w:r>
        <w:t>ASP.NET Developer</w:t>
      </w:r>
    </w:p>
    <w:p w14:paraId="0C671DDA" w14:textId="5CAF4930" w:rsidR="00AE7618" w:rsidRPr="00294A47" w:rsidRDefault="00CE27AC" w:rsidP="00294A47">
      <w:pPr>
        <w:spacing w:line="240" w:lineRule="auto"/>
        <w:ind w:left="-720"/>
      </w:pPr>
      <w:r>
        <w:t xml:space="preserve">Fincon Services </w:t>
      </w:r>
      <w:r w:rsidR="00AE7618">
        <w:t xml:space="preserve">| Islamabad, Pakistan — </w:t>
      </w:r>
      <w:r w:rsidR="005870AB">
        <w:t>Feb</w:t>
      </w:r>
      <w:r w:rsidR="00AE7618">
        <w:t xml:space="preserve"> 201</w:t>
      </w:r>
      <w:r w:rsidR="005870AB">
        <w:t>8</w:t>
      </w:r>
      <w:r w:rsidR="00AE7618">
        <w:t xml:space="preserve"> – </w:t>
      </w:r>
      <w:r w:rsidR="005870AB">
        <w:t>April</w:t>
      </w:r>
      <w:r w:rsidR="00AE7618">
        <w:t xml:space="preserve"> </w:t>
      </w:r>
      <w:r w:rsidR="005870AB">
        <w:t>2019</w:t>
      </w:r>
    </w:p>
    <w:p w14:paraId="5A607BEC" w14:textId="49335449" w:rsidR="00294A47" w:rsidRDefault="00572C82" w:rsidP="007142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572C82">
        <w:rPr>
          <w:color w:val="000000"/>
        </w:rPr>
        <w:t>Developed backend API for a survey Android app (ASP.NET + SQL Server), enabling hundreds of field employees in rural areas to collect and sync data efficiently for NGO programs</w:t>
      </w:r>
      <w:r w:rsidR="00294A47">
        <w:rPr>
          <w:color w:val="000000"/>
        </w:rPr>
        <w:t>.</w:t>
      </w:r>
    </w:p>
    <w:p w14:paraId="408B35DC" w14:textId="5602B579" w:rsidR="00E40CC4" w:rsidRDefault="00311120" w:rsidP="007142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311120">
        <w:rPr>
          <w:color w:val="000000"/>
        </w:rPr>
        <w:t>Designed and integrated JWT-based authentication, strengthening API security and enabling role-based access control</w:t>
      </w:r>
      <w:r w:rsidR="00F12DE0" w:rsidRPr="00F12DE0">
        <w:rPr>
          <w:color w:val="000000"/>
        </w:rPr>
        <w:t>.</w:t>
      </w:r>
    </w:p>
    <w:p w14:paraId="5FFFBAF9" w14:textId="77777777" w:rsidR="00A52955" w:rsidRDefault="00A52955" w:rsidP="00A52955">
      <w:pPr>
        <w:pStyle w:val="Heading2"/>
        <w:spacing w:line="240" w:lineRule="auto"/>
        <w:ind w:left="-720"/>
      </w:pPr>
      <w:r>
        <w:t>ASP.NET Developer</w:t>
      </w:r>
    </w:p>
    <w:p w14:paraId="70B4CB5B" w14:textId="60A7833E" w:rsidR="00A52955" w:rsidRDefault="00A52955" w:rsidP="00A52955">
      <w:pPr>
        <w:spacing w:line="240" w:lineRule="auto"/>
        <w:ind w:left="-720"/>
      </w:pPr>
      <w:r>
        <w:t>COMSATS IT Center | Islamabad, Pakistan — Feb 201</w:t>
      </w:r>
      <w:r w:rsidR="004A3798">
        <w:t>7</w:t>
      </w:r>
      <w:r>
        <w:t xml:space="preserve"> – </w:t>
      </w:r>
      <w:r w:rsidR="00B61720">
        <w:t>OCT</w:t>
      </w:r>
      <w:r>
        <w:t xml:space="preserve"> 201</w:t>
      </w:r>
      <w:r w:rsidR="00B61720">
        <w:t>7</w:t>
      </w:r>
    </w:p>
    <w:p w14:paraId="227790EE" w14:textId="3F3C12BC" w:rsidR="00A52955" w:rsidRDefault="00027C8E" w:rsidP="00C71F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color w:val="000000"/>
        </w:rPr>
      </w:pPr>
      <w:r w:rsidRPr="00027C8E">
        <w:rPr>
          <w:color w:val="000000"/>
        </w:rPr>
        <w:t>Delivered reporting modules and data entry forms that streamlined academic record management for student portal users.</w:t>
      </w:r>
    </w:p>
    <w:p w14:paraId="00000027" w14:textId="77777777" w:rsidR="00A35137" w:rsidRDefault="008A5B3A">
      <w:pPr>
        <w:pStyle w:val="Heading1"/>
        <w:spacing w:line="240" w:lineRule="auto"/>
        <w:ind w:left="-720"/>
      </w:pPr>
      <w:r>
        <w:t>Education</w:t>
      </w:r>
    </w:p>
    <w:p w14:paraId="00000028" w14:textId="4BBBE60B" w:rsidR="00A35137" w:rsidRDefault="005A443D">
      <w:pPr>
        <w:spacing w:line="240" w:lineRule="auto"/>
        <w:ind w:left="-720"/>
      </w:pPr>
      <w:r>
        <w:rPr>
          <w:b/>
        </w:rPr>
        <w:t xml:space="preserve">Graduate Certificate in </w:t>
      </w:r>
      <w:r w:rsidR="003511A2">
        <w:rPr>
          <w:b/>
        </w:rPr>
        <w:t>Project Management in IT</w:t>
      </w:r>
      <w:r w:rsidR="008A5B3A">
        <w:t xml:space="preserve"> — </w:t>
      </w:r>
      <w:r w:rsidR="003511A2">
        <w:t>August</w:t>
      </w:r>
      <w:r w:rsidR="008A5B3A">
        <w:t xml:space="preserve"> 202</w:t>
      </w:r>
      <w:r w:rsidR="003511A2">
        <w:t>5</w:t>
      </w:r>
      <w:r w:rsidR="008A5B3A">
        <w:br/>
      </w:r>
      <w:r w:rsidR="003511A2">
        <w:t>Seneca Polytechnic</w:t>
      </w:r>
      <w:r w:rsidR="008A5B3A">
        <w:t>, Toronto, Canada</w:t>
      </w:r>
    </w:p>
    <w:p w14:paraId="75EA8098" w14:textId="20810AA0" w:rsidR="000428BC" w:rsidRDefault="00B327F4" w:rsidP="000428BC">
      <w:pPr>
        <w:spacing w:line="240" w:lineRule="auto"/>
        <w:ind w:left="-720"/>
      </w:pPr>
      <w:r>
        <w:rPr>
          <w:b/>
        </w:rPr>
        <w:t xml:space="preserve">Graduate Certificate in </w:t>
      </w:r>
      <w:r w:rsidR="000428BC">
        <w:rPr>
          <w:b/>
        </w:rPr>
        <w:t>Cloud Architecture and Administration</w:t>
      </w:r>
      <w:r w:rsidR="000428BC">
        <w:t>— August 2024</w:t>
      </w:r>
      <w:r w:rsidR="000428BC">
        <w:br/>
        <w:t>Seneca Polytechnic, Toronto, Canada</w:t>
      </w:r>
    </w:p>
    <w:p w14:paraId="7EAC28C3" w14:textId="3A98A733" w:rsidR="00824AAE" w:rsidRDefault="00824AAE" w:rsidP="00824AAE">
      <w:pPr>
        <w:pStyle w:val="ListParagraph"/>
        <w:numPr>
          <w:ilvl w:val="0"/>
          <w:numId w:val="8"/>
        </w:numPr>
        <w:spacing w:line="240" w:lineRule="auto"/>
      </w:pPr>
      <w:r w:rsidRPr="00824AAE">
        <w:t xml:space="preserve">Gained hands-on experience with cloud services on both </w:t>
      </w:r>
      <w:r w:rsidRPr="00824AAE">
        <w:rPr>
          <w:b/>
          <w:bCs/>
        </w:rPr>
        <w:t>AWS</w:t>
      </w:r>
      <w:r w:rsidRPr="00824AAE">
        <w:t xml:space="preserve"> and </w:t>
      </w:r>
      <w:r w:rsidRPr="00824AAE">
        <w:rPr>
          <w:b/>
          <w:bCs/>
        </w:rPr>
        <w:t>Azure</w:t>
      </w:r>
      <w:r w:rsidRPr="00824AAE">
        <w:t>.</w:t>
      </w:r>
    </w:p>
    <w:p w14:paraId="796A4DC8" w14:textId="69C6690D" w:rsidR="00824AAE" w:rsidRDefault="00824AAE" w:rsidP="00824AAE">
      <w:pPr>
        <w:pStyle w:val="ListParagraph"/>
        <w:numPr>
          <w:ilvl w:val="0"/>
          <w:numId w:val="8"/>
        </w:numPr>
        <w:spacing w:line="240" w:lineRule="auto"/>
      </w:pPr>
      <w:r w:rsidRPr="00824AAE">
        <w:t>Worked with Azure App Service, Azure Functions, Azure SQL Database, Blob Storage, Cosmos DB, Azure Active Directory, and Key Vault to design and deploy secure, scalable applications.</w:t>
      </w:r>
    </w:p>
    <w:p w14:paraId="54A723D9" w14:textId="0963C9FC" w:rsidR="00824AAE" w:rsidRDefault="004E4380" w:rsidP="00824AAE">
      <w:pPr>
        <w:pStyle w:val="ListParagraph"/>
        <w:numPr>
          <w:ilvl w:val="0"/>
          <w:numId w:val="8"/>
        </w:numPr>
        <w:spacing w:line="240" w:lineRule="auto"/>
      </w:pPr>
      <w:r w:rsidRPr="004E4380">
        <w:t xml:space="preserve">Worked with </w:t>
      </w:r>
      <w:r w:rsidRPr="0070092A">
        <w:t>Terraform for infrastructure as code</w:t>
      </w:r>
      <w:r w:rsidRPr="004E4380">
        <w:t xml:space="preserve"> and explored containerization and orchestration using </w:t>
      </w:r>
      <w:r w:rsidRPr="0070092A">
        <w:t>Docker and Kubernetes</w:t>
      </w:r>
      <w:r w:rsidRPr="004E4380">
        <w:t xml:space="preserve"> during academic projects</w:t>
      </w:r>
      <w:r w:rsidR="00824AAE" w:rsidRPr="00824AAE">
        <w:t>.</w:t>
      </w:r>
    </w:p>
    <w:p w14:paraId="00000029" w14:textId="57A07478" w:rsidR="00A35137" w:rsidRDefault="008A5B3A">
      <w:pPr>
        <w:spacing w:line="240" w:lineRule="auto"/>
        <w:ind w:left="-720"/>
      </w:pPr>
      <w:r>
        <w:rPr>
          <w:b/>
        </w:rPr>
        <w:t>Bachelor of Science</w:t>
      </w:r>
      <w:r w:rsidR="00EF4D4F">
        <w:rPr>
          <w:b/>
        </w:rPr>
        <w:t xml:space="preserve"> (Computer Science) </w:t>
      </w:r>
      <w:r>
        <w:t>—2017</w:t>
      </w:r>
      <w:r>
        <w:br/>
        <w:t>COMSATS University, Islamabad, Pakistan</w:t>
      </w:r>
    </w:p>
    <w:p w14:paraId="00000034" w14:textId="55383B9B" w:rsidR="00A35137" w:rsidRDefault="00A35137">
      <w:pPr>
        <w:spacing w:line="240" w:lineRule="auto"/>
        <w:ind w:left="-720"/>
      </w:pPr>
      <w:bookmarkStart w:id="0" w:name="_heading=h.dqwxd7op6fgu" w:colFirst="0" w:colLast="0"/>
      <w:bookmarkEnd w:id="0"/>
    </w:p>
    <w:sectPr w:rsidR="00A35137">
      <w:pgSz w:w="12240" w:h="15840"/>
      <w:pgMar w:top="1440" w:right="108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540E"/>
    <w:multiLevelType w:val="multilevel"/>
    <w:tmpl w:val="FFFFFFFF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340F2F"/>
    <w:multiLevelType w:val="multilevel"/>
    <w:tmpl w:val="FFFFFFFF"/>
    <w:lvl w:ilvl="0">
      <w:start w:val="1"/>
      <w:numFmt w:val="bullet"/>
      <w:pStyle w:val="ListNumber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C4AF8"/>
    <w:multiLevelType w:val="multilevel"/>
    <w:tmpl w:val="FFFFFFFF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81438C"/>
    <w:multiLevelType w:val="multilevel"/>
    <w:tmpl w:val="FFFFFFFF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957937"/>
    <w:multiLevelType w:val="hybridMultilevel"/>
    <w:tmpl w:val="1A44270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9B67C99"/>
    <w:multiLevelType w:val="multilevel"/>
    <w:tmpl w:val="FFFFFFFF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1B0A12"/>
    <w:multiLevelType w:val="multilevel"/>
    <w:tmpl w:val="FFFFFFFF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CC758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5321629">
    <w:abstractNumId w:val="3"/>
  </w:num>
  <w:num w:numId="2" w16cid:durableId="398289114">
    <w:abstractNumId w:val="0"/>
  </w:num>
  <w:num w:numId="3" w16cid:durableId="1113674121">
    <w:abstractNumId w:val="2"/>
  </w:num>
  <w:num w:numId="4" w16cid:durableId="1611356652">
    <w:abstractNumId w:val="7"/>
  </w:num>
  <w:num w:numId="5" w16cid:durableId="1502235106">
    <w:abstractNumId w:val="5"/>
  </w:num>
  <w:num w:numId="6" w16cid:durableId="1739210591">
    <w:abstractNumId w:val="1"/>
  </w:num>
  <w:num w:numId="7" w16cid:durableId="23292277">
    <w:abstractNumId w:val="6"/>
  </w:num>
  <w:num w:numId="8" w16cid:durableId="1782720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137"/>
    <w:rsid w:val="00027C8E"/>
    <w:rsid w:val="000428BC"/>
    <w:rsid w:val="0006082D"/>
    <w:rsid w:val="00073F53"/>
    <w:rsid w:val="001062F6"/>
    <w:rsid w:val="001244F5"/>
    <w:rsid w:val="00133510"/>
    <w:rsid w:val="00192B21"/>
    <w:rsid w:val="001975D1"/>
    <w:rsid w:val="001C055E"/>
    <w:rsid w:val="001C69B3"/>
    <w:rsid w:val="001D5E45"/>
    <w:rsid w:val="001F1602"/>
    <w:rsid w:val="002206E2"/>
    <w:rsid w:val="002239BC"/>
    <w:rsid w:val="00223A36"/>
    <w:rsid w:val="00246C01"/>
    <w:rsid w:val="002609D0"/>
    <w:rsid w:val="00277E64"/>
    <w:rsid w:val="00284F94"/>
    <w:rsid w:val="00286A1D"/>
    <w:rsid w:val="00294A47"/>
    <w:rsid w:val="002E292B"/>
    <w:rsid w:val="00311120"/>
    <w:rsid w:val="00321CD5"/>
    <w:rsid w:val="00327FA8"/>
    <w:rsid w:val="003511A2"/>
    <w:rsid w:val="0036072C"/>
    <w:rsid w:val="00364441"/>
    <w:rsid w:val="00377D23"/>
    <w:rsid w:val="00383A14"/>
    <w:rsid w:val="003852C6"/>
    <w:rsid w:val="003C5ED6"/>
    <w:rsid w:val="003C6EF4"/>
    <w:rsid w:val="003D07D6"/>
    <w:rsid w:val="003D7C56"/>
    <w:rsid w:val="003E3C8E"/>
    <w:rsid w:val="0041250E"/>
    <w:rsid w:val="00420799"/>
    <w:rsid w:val="004314C0"/>
    <w:rsid w:val="00440C64"/>
    <w:rsid w:val="00465EE8"/>
    <w:rsid w:val="004713D9"/>
    <w:rsid w:val="00477172"/>
    <w:rsid w:val="004A256D"/>
    <w:rsid w:val="004A3798"/>
    <w:rsid w:val="004E4380"/>
    <w:rsid w:val="00512DA8"/>
    <w:rsid w:val="0053092B"/>
    <w:rsid w:val="00550DD3"/>
    <w:rsid w:val="005619B6"/>
    <w:rsid w:val="00572C82"/>
    <w:rsid w:val="005870AB"/>
    <w:rsid w:val="005916F7"/>
    <w:rsid w:val="005A443D"/>
    <w:rsid w:val="005D0A54"/>
    <w:rsid w:val="00601E9C"/>
    <w:rsid w:val="00615F6D"/>
    <w:rsid w:val="0069567E"/>
    <w:rsid w:val="00697366"/>
    <w:rsid w:val="006D652C"/>
    <w:rsid w:val="0070092A"/>
    <w:rsid w:val="00703F7B"/>
    <w:rsid w:val="00710D0F"/>
    <w:rsid w:val="00714213"/>
    <w:rsid w:val="00762E54"/>
    <w:rsid w:val="007643A1"/>
    <w:rsid w:val="007D1FAB"/>
    <w:rsid w:val="007D37F3"/>
    <w:rsid w:val="007E3B3C"/>
    <w:rsid w:val="008150DD"/>
    <w:rsid w:val="00824AAE"/>
    <w:rsid w:val="00825666"/>
    <w:rsid w:val="00866096"/>
    <w:rsid w:val="008736C4"/>
    <w:rsid w:val="008A0606"/>
    <w:rsid w:val="008A459B"/>
    <w:rsid w:val="008A5B3A"/>
    <w:rsid w:val="008B2F32"/>
    <w:rsid w:val="008C6E76"/>
    <w:rsid w:val="008E3AAB"/>
    <w:rsid w:val="008F6427"/>
    <w:rsid w:val="00904A45"/>
    <w:rsid w:val="0090635A"/>
    <w:rsid w:val="009432DC"/>
    <w:rsid w:val="009A3A9F"/>
    <w:rsid w:val="00A30677"/>
    <w:rsid w:val="00A34B76"/>
    <w:rsid w:val="00A35137"/>
    <w:rsid w:val="00A52955"/>
    <w:rsid w:val="00A94F7F"/>
    <w:rsid w:val="00AC1E3F"/>
    <w:rsid w:val="00AD40B2"/>
    <w:rsid w:val="00AE2E72"/>
    <w:rsid w:val="00AE7618"/>
    <w:rsid w:val="00AF165C"/>
    <w:rsid w:val="00B005D3"/>
    <w:rsid w:val="00B072AD"/>
    <w:rsid w:val="00B21F82"/>
    <w:rsid w:val="00B249A9"/>
    <w:rsid w:val="00B327F4"/>
    <w:rsid w:val="00B440E1"/>
    <w:rsid w:val="00B46152"/>
    <w:rsid w:val="00B46B14"/>
    <w:rsid w:val="00B61720"/>
    <w:rsid w:val="00B74CAB"/>
    <w:rsid w:val="00B75481"/>
    <w:rsid w:val="00BB6998"/>
    <w:rsid w:val="00BC2537"/>
    <w:rsid w:val="00BD0E26"/>
    <w:rsid w:val="00C71FCA"/>
    <w:rsid w:val="00CC482C"/>
    <w:rsid w:val="00CE27AC"/>
    <w:rsid w:val="00CE4A93"/>
    <w:rsid w:val="00CF2180"/>
    <w:rsid w:val="00D03C9A"/>
    <w:rsid w:val="00D245CB"/>
    <w:rsid w:val="00D3219C"/>
    <w:rsid w:val="00D3716F"/>
    <w:rsid w:val="00D74278"/>
    <w:rsid w:val="00D82106"/>
    <w:rsid w:val="00D901C5"/>
    <w:rsid w:val="00DB6553"/>
    <w:rsid w:val="00DE6BE1"/>
    <w:rsid w:val="00DF09BF"/>
    <w:rsid w:val="00DF130C"/>
    <w:rsid w:val="00E40CC4"/>
    <w:rsid w:val="00E4344D"/>
    <w:rsid w:val="00E72F34"/>
    <w:rsid w:val="00E86959"/>
    <w:rsid w:val="00EA65CE"/>
    <w:rsid w:val="00EB4D2C"/>
    <w:rsid w:val="00EC03E1"/>
    <w:rsid w:val="00EE38BD"/>
    <w:rsid w:val="00EF4D4F"/>
    <w:rsid w:val="00F12DE0"/>
    <w:rsid w:val="00F229BB"/>
    <w:rsid w:val="00F3390C"/>
    <w:rsid w:val="00F42293"/>
    <w:rsid w:val="00F6468D"/>
    <w:rsid w:val="00F83570"/>
    <w:rsid w:val="00F93A01"/>
    <w:rsid w:val="00F95C1C"/>
    <w:rsid w:val="00FB0D51"/>
    <w:rsid w:val="00FB301F"/>
    <w:rsid w:val="00FC6E02"/>
    <w:rsid w:val="00FD107D"/>
    <w:rsid w:val="00FD1CBC"/>
    <w:rsid w:val="00FF3CBC"/>
    <w:rsid w:val="00FF40FA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3B06"/>
  <w15:docId w15:val="{DDA3DD23-7D33-7C43-B0FD-CBEB3BFA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2JTk43hsXfMfucPfC7KZvCF1Og==">CgMxLjAyDmguZHF3eGQ3b3A2Zmd1OAByITFhbU5rZ244bF9HXzdyM0JnUGM0d2h2bllHaUNmZUR4Ng==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Ashran Haider</cp:lastModifiedBy>
  <cp:revision>140</cp:revision>
  <cp:lastPrinted>2025-09-16T12:19:00Z</cp:lastPrinted>
  <dcterms:created xsi:type="dcterms:W3CDTF">2025-08-01T15:39:00Z</dcterms:created>
  <dcterms:modified xsi:type="dcterms:W3CDTF">2025-09-19T06:43:00Z</dcterms:modified>
</cp:coreProperties>
</file>